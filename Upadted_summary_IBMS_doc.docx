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BA6" w:rsidRPr="00417BA6" w:rsidRDefault="00B14475" w:rsidP="00417B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72"/>
          <w:szCs w:val="72"/>
          <w:lang w:val="en-IN" w:eastAsia="en-IN"/>
        </w:rPr>
        <w:t>IBMS</w:t>
      </w:r>
    </w:p>
    <w:p w:rsidR="00B14475" w:rsidRPr="00B14475" w:rsidRDefault="00B14475" w:rsidP="00417B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47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(Inventory and Billing Management System)</w:t>
      </w:r>
    </w:p>
    <w:p w:rsidR="00B14475" w:rsidRPr="00B14475" w:rsidRDefault="00417BA6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Inventory and Billing Management System is a web-based application designed to help small and medium-sized businesses manage their inventory, billing, and reporting processes efficiently. The system automates tasks such as tracking product stock, creating invoices, updating inventory, and generating analytical reports.</w:t>
      </w:r>
    </w:p>
    <w:p w:rsidR="00B14475" w:rsidRPr="00B14475" w:rsidRDefault="00B14475" w:rsidP="00B1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PROJECT OVERVIEW</w: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project is a full-stack web application named </w:t>
      </w: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IBMS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organized into two major parts:</w:t>
      </w:r>
    </w:p>
    <w:p w:rsidR="00B14475" w:rsidRPr="00B14475" w:rsidRDefault="00B14475" w:rsidP="00B144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Backend: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Django (Python)</w:t>
      </w:r>
    </w:p>
    <w:p w:rsidR="00B14475" w:rsidRPr="00B14475" w:rsidRDefault="00B14475" w:rsidP="00B144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Frontend: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Next.js (React)</w: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provides structured management for inventory items, billing processes, and customer information. It also includes provisions for reporting and application settings.</w:t>
      </w:r>
    </w:p>
    <w:p w:rsidR="00B14475" w:rsidRPr="00B14475" w:rsidRDefault="00B14475" w:rsidP="00B1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BACKEND TECHNOLOGIES</w: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Django</w:t>
      </w:r>
    </w:p>
    <w:p w:rsidR="00B14475" w:rsidRPr="00B14475" w:rsidRDefault="00B14475" w:rsidP="00B144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high-level Python web framework.</w:t>
      </w:r>
    </w:p>
    <w:p w:rsidR="00B14475" w:rsidRPr="00B14475" w:rsidRDefault="00B14475" w:rsidP="00B144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Why Used: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Serves as the backend framework for handling models, business logic, views, and RESTful APIs.</w:t>
      </w:r>
    </w:p>
    <w:p w:rsidR="00B14475" w:rsidRPr="00B14475" w:rsidRDefault="00B14475" w:rsidP="00B144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Importance: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Provides robust ORM, admin interface, and user management.</w:t>
      </w:r>
    </w:p>
    <w:p w:rsidR="00B14475" w:rsidRPr="00B14475" w:rsidRDefault="00B14475" w:rsidP="00B144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Suitability: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Well-suited for rapid development and complex backend workflows.</w: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Structure:</w:t>
      </w:r>
    </w:p>
    <w:p w:rsidR="00B14475" w:rsidRPr="00B14475" w:rsidRDefault="00B14475" w:rsidP="00B144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ibms_backend</w:t>
      </w:r>
      <w:proofErr w:type="spellEnd"/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</w:t>
      </w:r>
      <w:proofErr w:type="spellStart"/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ibms_backend</w:t>
      </w:r>
      <w:proofErr w:type="spellEnd"/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Core project settings (ASGI/WSGI, URLs, settings).</w:t>
      </w:r>
    </w:p>
    <w:p w:rsidR="00B14475" w:rsidRPr="00B14475" w:rsidRDefault="00B14475" w:rsidP="00B144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ibms_backend</w:t>
      </w:r>
      <w:proofErr w:type="spellEnd"/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/inventory/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Django app managing inventory, billing, and customers.</w:t>
      </w:r>
    </w:p>
    <w:p w:rsidR="00B14475" w:rsidRPr="00B14475" w:rsidRDefault="00B14475" w:rsidP="00B144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models.py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Database models</w:t>
      </w:r>
    </w:p>
    <w:p w:rsidR="00B14475" w:rsidRPr="00B14475" w:rsidRDefault="00B14475" w:rsidP="00B144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views.py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Logic for endpoints</w:t>
      </w:r>
    </w:p>
    <w:p w:rsidR="00B14475" w:rsidRPr="00B14475" w:rsidRDefault="00B14475" w:rsidP="00B144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urls.py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App-level routing</w:t>
      </w:r>
    </w:p>
    <w:p w:rsidR="00B14475" w:rsidRPr="00B14475" w:rsidRDefault="00B14475" w:rsidP="00B144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migrations/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Tracks database schema changes</w: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Other Backend Components:</w:t>
      </w:r>
    </w:p>
    <w:p w:rsidR="00B14475" w:rsidRPr="00B14475" w:rsidRDefault="00B14475" w:rsidP="00B144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manage.py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CLI for backend tasks</w:t>
      </w:r>
    </w:p>
    <w:p w:rsidR="00B14475" w:rsidRPr="00B14475" w:rsidRDefault="00B14475" w:rsidP="00B144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venv</w:t>
      </w:r>
      <w:proofErr w:type="spellEnd"/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Virtual environment for Python dependencies</w:t>
      </w:r>
    </w:p>
    <w:p w:rsidR="00B14475" w:rsidRPr="00B14475" w:rsidRDefault="00B14475" w:rsidP="00B1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7" style="width:0;height:1.5pt" o:hralign="center" o:hrstd="t" o:hr="t" fillcolor="#a0a0a0" stroked="f"/>
        </w:pic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FRONTEND TECHNOLOGIES</w: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Next.js</w:t>
      </w:r>
    </w:p>
    <w:p w:rsidR="00B14475" w:rsidRPr="00B14475" w:rsidRDefault="00B14475" w:rsidP="00B144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React-based frontend framework with SSR and SSG support.</w:t>
      </w:r>
    </w:p>
    <w:p w:rsidR="00B14475" w:rsidRPr="00B14475" w:rsidRDefault="00B14475" w:rsidP="00B144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Why Used: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Enables fast, SEO-friendly, modular front-end development.</w:t>
      </w:r>
    </w:p>
    <w:p w:rsidR="00B14475" w:rsidRPr="00B14475" w:rsidRDefault="00B14475" w:rsidP="00B144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Importance: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Supports modern design structure with flexibility in routing and page rendering.</w:t>
      </w:r>
    </w:p>
    <w:p w:rsidR="00B14475" w:rsidRPr="00B14475" w:rsidRDefault="00B14475" w:rsidP="00B144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Suitability: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Excellent for scalable frontend development with React.</w: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Structure:</w:t>
      </w:r>
    </w:p>
    <w:p w:rsidR="00B14475" w:rsidRPr="00B14475" w:rsidRDefault="00B14475" w:rsidP="00B144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app/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Contains route-based folders like billing/, customers/, inventory/ with respective </w:t>
      </w: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page.js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files</w:t>
      </w:r>
    </w:p>
    <w:p w:rsidR="00B14475" w:rsidRPr="00B14475" w:rsidRDefault="00B14475" w:rsidP="00B144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reports/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settings/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Future features placeholders</w:t>
      </w:r>
    </w:p>
    <w:p w:rsidR="00B14475" w:rsidRPr="00B14475" w:rsidRDefault="00B14475" w:rsidP="00B144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layout.js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Root layout of the application</w:t>
      </w:r>
    </w:p>
    <w:p w:rsidR="00B14475" w:rsidRPr="00B14475" w:rsidRDefault="00B14475" w:rsidP="00B144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page.js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Landing page</w:t>
      </w:r>
    </w:p>
    <w:p w:rsidR="00B14475" w:rsidRPr="00B14475" w:rsidRDefault="00B14475" w:rsidP="00B144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globals.css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Global styling</w:t>
      </w:r>
    </w:p>
    <w:p w:rsidR="00B14475" w:rsidRPr="00B14475" w:rsidRDefault="00B14475" w:rsidP="00B144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public/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Static assets (icons, images)</w:t>
      </w:r>
    </w:p>
    <w:p w:rsidR="00B14475" w:rsidRPr="00B14475" w:rsidRDefault="00B14475" w:rsidP="00B144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Config Files: </w:t>
      </w:r>
      <w:proofErr w:type="spellStart"/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next.config.mjs</w:t>
      </w:r>
      <w:proofErr w:type="spellEnd"/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proofErr w:type="gramStart"/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jsconfig.json</w:t>
      </w:r>
      <w:proofErr w:type="spellEnd"/>
      <w:proofErr w:type="gramEnd"/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package.json</w:t>
      </w:r>
      <w:proofErr w:type="spellEnd"/>
    </w:p>
    <w:p w:rsidR="00B14475" w:rsidRPr="00B14475" w:rsidRDefault="00B14475" w:rsidP="00B1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8" style="width:0;height:1.5pt" o:hralign="center" o:hrstd="t" o:hr="t" fillcolor="#a0a0a0" stroked="f"/>
        </w:pic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FEATURES (INFERRED)</w:t>
      </w:r>
    </w:p>
    <w:p w:rsidR="00B14475" w:rsidRPr="00B14475" w:rsidRDefault="00B14475" w:rsidP="00B144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Inventory Management: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End-to-end flow for adding, updating, and tracking inventory items.</w:t>
      </w:r>
    </w:p>
    <w:p w:rsidR="00B14475" w:rsidRPr="00B14475" w:rsidRDefault="00B14475" w:rsidP="00B144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Billing System: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Handle invoice creation, billing records, and itemized billing details.</w:t>
      </w:r>
    </w:p>
    <w:p w:rsidR="00B14475" w:rsidRPr="00B14475" w:rsidRDefault="00B14475" w:rsidP="00B144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Customer Management: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Store and manage customer information.</w:t>
      </w:r>
    </w:p>
    <w:p w:rsidR="00B14475" w:rsidRPr="00B14475" w:rsidRDefault="00B14475" w:rsidP="00B144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Reports &amp; Settings: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Placeholders for administrative tools and configurations.</w:t>
      </w:r>
    </w:p>
    <w:p w:rsidR="00B14475" w:rsidRPr="00B14475" w:rsidRDefault="00B14475" w:rsidP="00B144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Modular Development: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Clear separation between frontend and backend logic.</w:t>
      </w:r>
    </w:p>
    <w:p w:rsidR="00B14475" w:rsidRPr="00B14475" w:rsidRDefault="00B14475" w:rsidP="00B1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9" style="width:0;height:1.5pt" o:hralign="center" o:hrstd="t" o:hr="t" fillcolor="#a0a0a0" stroked="f"/>
        </w:pic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DEVELOPMENT &amp; USAGE</w:t>
      </w:r>
    </w:p>
    <w:p w:rsidR="00B14475" w:rsidRPr="00B14475" w:rsidRDefault="00B14475" w:rsidP="00B14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Backend: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Uses Django ORM and views. Likely uses PostgreSQL, MySQL, or SQLite.</w:t>
      </w:r>
    </w:p>
    <w:p w:rsidR="00B14475" w:rsidRPr="00B14475" w:rsidRDefault="00B14475" w:rsidP="00B14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Frontend: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Built using Next.js App Router; communicates via REST API.</w:t>
      </w:r>
    </w:p>
    <w:p w:rsidR="00B14475" w:rsidRPr="00B14475" w:rsidRDefault="00B14475" w:rsidP="00B14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Virtual Environment: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Ensures isolated Python dependencies.</w:t>
      </w:r>
    </w:p>
    <w:p w:rsidR="00B14475" w:rsidRPr="00B14475" w:rsidRDefault="00B14475" w:rsidP="00B14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Node.js + NPM:</w:t>
      </w: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managing frontend libraries and scripts.</w:t>
      </w:r>
    </w:p>
    <w:p w:rsidR="00B14475" w:rsidRPr="00B14475" w:rsidRDefault="00B14475" w:rsidP="00B1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0" style="width:0;height:1.5pt" o:hralign="center" o:hrstd="t" o:hr="t" fillcolor="#a0a0a0" stroked="f"/>
        </w:pic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SUMMARY DIAGRAM</w:t>
      </w:r>
    </w:p>
    <w:p w:rsidR="00B14475" w:rsidRPr="00B14475" w:rsidRDefault="00417BA6" w:rsidP="00B1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17B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0539B7E8" wp14:editId="4D5C93F3">
            <wp:extent cx="5486400" cy="4431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14475"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1" style="width:0;height:1.5pt" o:hralign="center" o:hrstd="t" o:hr="t" fillcolor="#a0a0a0" stroked="f"/>
        </w:pict>
      </w:r>
    </w:p>
    <w:p w:rsidR="00B14475" w:rsidRPr="00B14475" w:rsidRDefault="00B14475" w:rsidP="00B14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144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project demonstrates solid full-stack design principles with clear modularity and maintainability using Django and Next.js.</w:t>
      </w:r>
    </w:p>
    <w:p w:rsidR="00F50076" w:rsidRPr="00417BA6" w:rsidRDefault="00F50076" w:rsidP="00B14475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</w:p>
    <w:sectPr w:rsidR="00F50076" w:rsidRPr="00417B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520113"/>
    <w:multiLevelType w:val="multilevel"/>
    <w:tmpl w:val="A8C8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A2CAB"/>
    <w:multiLevelType w:val="multilevel"/>
    <w:tmpl w:val="ADC0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34D1F"/>
    <w:multiLevelType w:val="multilevel"/>
    <w:tmpl w:val="ACEA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15B32"/>
    <w:multiLevelType w:val="multilevel"/>
    <w:tmpl w:val="C3F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D72AC"/>
    <w:multiLevelType w:val="multilevel"/>
    <w:tmpl w:val="F61C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04DC9"/>
    <w:multiLevelType w:val="multilevel"/>
    <w:tmpl w:val="DCF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E20ED"/>
    <w:multiLevelType w:val="multilevel"/>
    <w:tmpl w:val="A68E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573FD"/>
    <w:multiLevelType w:val="multilevel"/>
    <w:tmpl w:val="DE34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7BA6"/>
    <w:rsid w:val="00AA1D8D"/>
    <w:rsid w:val="00B14475"/>
    <w:rsid w:val="00B47730"/>
    <w:rsid w:val="00CB0664"/>
    <w:rsid w:val="00F500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41DE3"/>
  <w14:defaultImageDpi w14:val="300"/>
  <w15:docId w15:val="{0C3D682A-7437-40BD-8E20-421B5626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1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14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C67E4A-5878-44C7-8A7C-C32B327E6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Jayakrishnan J</cp:lastModifiedBy>
  <cp:revision>2</cp:revision>
  <dcterms:created xsi:type="dcterms:W3CDTF">2025-06-24T07:14:00Z</dcterms:created>
  <dcterms:modified xsi:type="dcterms:W3CDTF">2025-06-24T07:14:00Z</dcterms:modified>
  <cp:category/>
</cp:coreProperties>
</file>